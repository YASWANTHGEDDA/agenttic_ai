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Mygenerateddocument</w:t>
      </w:r>
    </w:p>
    <w:p>
      <w:r>
        <w:t>Content extracted for key: 'author_notes'</w:t>
        <w:br/>
      </w:r>
    </w:p>
    <w:p>
      <w:pPr>
        <w:pStyle w:val="Heading1"/>
      </w:pPr>
      <w:r>
        <w:t>From Slide: My Document Title</w:t>
      </w:r>
    </w:p>
    <w:p>
      <w:r>
        <w:t>[No content found for key 'author_notes' in this slide.]</w:t>
      </w:r>
    </w:p>
    <w:p>
      <w:r>
        <w:br/>
        <w:t>________________________________________</w:t>
        <w:br/>
      </w:r>
    </w:p>
    <w:p>
      <w:pPr>
        <w:pStyle w:val="Heading1"/>
      </w:pPr>
      <w:r>
        <w:t>From Slide: Another Section</w:t>
      </w:r>
    </w:p>
    <w:p>
      <w:r>
        <w:t>[No content found for key 'author_notes' in this slide.]</w:t>
      </w:r>
    </w:p>
    <w:p>
      <w:r>
        <w:br/>
        <w:t>[No content was found for the specified key 'author_notes' across all parsed slides.]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